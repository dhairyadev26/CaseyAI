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2025-04-19 12:04:44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tc101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