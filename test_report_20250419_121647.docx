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2025-04-19 12:16:47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