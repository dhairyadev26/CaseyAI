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2025-04-19 16:20:49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TC001</w:t>
            </w:r>
          </w:p>
        </w:tc>
        <w:tc>
          <w:tcPr>
            <w:tcW w:type="dxa" w:w="1080"/>
          </w:tcPr>
          <w:p>
            <w:r>
              <w:t>valid id password</w:t>
            </w:r>
          </w:p>
        </w:tc>
        <w:tc>
          <w:tcPr>
            <w:tcW w:type="dxa" w:w="1080"/>
          </w:tcPr>
          <w:p>
            <w:r>
              <w:t>https://practicetestautomation.com/practice-test-login/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student</w:t>
            </w:r>
          </w:p>
        </w:tc>
        <w:tc>
          <w:tcPr>
            <w:tcW w:type="dxa" w:w="1080"/>
          </w:tcPr>
          <w:p>
            <w:r>
              <w:t>Password123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</w:tr>
      <w:tr>
        <w:tc>
          <w:tcPr>
            <w:tcW w:type="dxa" w:w="1080"/>
          </w:tcPr>
          <w:p>
            <w:r>
              <w:t>TC002</w:t>
            </w:r>
          </w:p>
        </w:tc>
        <w:tc>
          <w:tcPr>
            <w:tcW w:type="dxa" w:w="1080"/>
          </w:tcPr>
          <w:p>
            <w:r>
              <w:t>invalid id password</w:t>
            </w:r>
          </w:p>
        </w:tc>
        <w:tc>
          <w:tcPr>
            <w:tcW w:type="dxa" w:w="1080"/>
          </w:tcPr>
          <w:p>
            <w:r>
              <w:t>https://practicetestautomation.com/practice-test-login/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123</w:t>
            </w:r>
          </w:p>
        </w:tc>
        <w:tc>
          <w:tcPr>
            <w:tcW w:type="dxa" w:w="1080"/>
          </w:tcPr>
          <w:p>
            <w:r>
              <w:t>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</w:tr>
      <w:tr>
        <w:tc>
          <w:tcPr>
            <w:tcW w:type="dxa" w:w="1080"/>
          </w:tcPr>
          <w:p>
            <w:r>
              <w:t>tc101</w:t>
            </w:r>
          </w:p>
        </w:tc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https://login.marwadiuniversity.ac.in:553/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92200103139</w:t>
            </w:r>
          </w:p>
        </w:tc>
        <w:tc>
          <w:tcPr>
            <w:tcW w:type="dxa" w:w="1080"/>
          </w:tcPr>
          <w:p>
            <w:r>
              <w:t>tree981@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