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Report</w:t>
      </w:r>
    </w:p>
    <w:p>
      <w:r>
        <w:t>📅 Report Generated On: 2025-04-20 10:18:24</w:t>
        <w:br/>
      </w:r>
    </w:p>
    <w:p>
      <w:pPr>
        <w:pStyle w:val="Heading2"/>
      </w:pPr>
      <w:r>
        <w:t>Cross-Browser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Run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Passed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Pass Rate</w:t>
            </w:r>
          </w:p>
        </w:tc>
      </w:tr>
      <w:tr>
        <w:tc>
          <w:tcPr>
            <w:tcW w:type="dxa" w:w="2160"/>
          </w:tcPr>
          <w:p>
            <w:r>
              <w:t>chrome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</w:tbl>
    <w:p/>
    <w:p>
      <w:pPr>
        <w:pStyle w:val="Heading2"/>
      </w:pPr>
      <w:r>
        <w:t>Detailed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Test ID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Website URL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Username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Password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Actual Result</w:t>
            </w:r>
          </w:p>
        </w:tc>
      </w:tr>
      <w:tr>
        <w:tc>
          <w:tcPr>
            <w:tcW w:type="dxa" w:w="1080"/>
          </w:tcPr>
          <w:p>
            <w:r>
              <w:t>tc101</w:t>
            </w:r>
          </w:p>
        </w:tc>
        <w:tc>
          <w:tcPr>
            <w:tcW w:type="dxa" w:w="1080"/>
          </w:tcPr>
          <w:p>
            <w:r>
              <w:t>login</w:t>
            </w:r>
          </w:p>
        </w:tc>
        <w:tc>
          <w:tcPr>
            <w:tcW w:type="dxa" w:w="1080"/>
          </w:tcPr>
          <w:p>
            <w:r>
              <w:t>https://practicetestautomation.com/practice-test-login/</w:t>
            </w:r>
          </w:p>
        </w:tc>
        <w:tc>
          <w:tcPr>
            <w:tcW w:type="dxa" w:w="1080"/>
          </w:tcPr>
          <w:p>
            <w:r>
              <w:t>chrome</w:t>
            </w:r>
          </w:p>
        </w:tc>
        <w:tc>
          <w:tcPr>
            <w:tcW w:type="dxa" w:w="1080"/>
          </w:tcPr>
          <w:p>
            <w:r>
              <w:t>student</w:t>
            </w:r>
          </w:p>
        </w:tc>
        <w:tc>
          <w:tcPr>
            <w:tcW w:type="dxa" w:w="1080"/>
          </w:tcPr>
          <w:p>
            <w:r>
              <w:t>Password123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