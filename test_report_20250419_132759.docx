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2025-04-19 13:27:59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tc101</w:t>
            </w:r>
          </w:p>
        </w:tc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